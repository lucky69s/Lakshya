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Lakshay Tomar</w:t>
      </w:r>
    </w:p>
    <w:p>
      <w:r>
        <w:t>Designer &amp; Web Developer | BTech CSE Student at VIT Chennai</w:t>
      </w:r>
    </w:p>
    <w:p>
      <w:r>
        <w:t>📍 Noida, Delhi, India | 📧 lakshay.tomar2023@vitstudent.ac.in.com | 📱 +91 63956‑74685</w:t>
      </w:r>
    </w:p>
    <w:p>
      <w:r>
        <w:t>🌐 www.portfolio.23bps1177.com | GitHub: github.com/lucky69s</w:t>
      </w:r>
    </w:p>
    <w:p>
      <w:pPr>
        <w:pStyle w:val="Heading1"/>
      </w:pPr>
      <w:r>
        <w:t>Career Objective</w:t>
      </w:r>
    </w:p>
    <w:p>
      <w:r>
        <w:t>Innovative and detail-oriented web developer with a passion for creating responsive, user-friendly, and efficient websites. Seeking opportunities to apply technical skills and problem-solving abilities in real-world projects.</w:t>
      </w:r>
    </w:p>
    <w:p>
      <w:pPr>
        <w:pStyle w:val="Heading1"/>
      </w:pPr>
      <w:r>
        <w:t>Education</w:t>
      </w:r>
    </w:p>
    <w:p>
      <w:r>
        <w:rPr>
          <w:b/>
        </w:rPr>
        <w:t xml:space="preserve">Vellore Institute of Technology, Chennai </w:t>
      </w:r>
      <w:r>
        <w:t>— BTech Computer Science and Engineering (2023–2027)</w:t>
        <w:br/>
      </w:r>
      <w:r>
        <w:rPr>
          <w:b/>
        </w:rPr>
        <w:t xml:space="preserve">St. Francis School </w:t>
      </w:r>
      <w:r>
        <w:t>— Schooling &amp; Graphic Design (2008–2022)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HTML, CSS, JavaScript, PHP, WordPress/CMS</w:t>
      </w:r>
    </w:p>
    <w:p>
      <w:pPr>
        <w:pStyle w:val="ListBullet"/>
      </w:pPr>
      <w:r>
        <w:t>Photoshop, Logic Builder</w:t>
      </w:r>
    </w:p>
    <w:p>
      <w:pPr>
        <w:pStyle w:val="ListBullet"/>
      </w:pPr>
      <w:r>
        <w:t>Problem Solving, Team Collaboration</w:t>
      </w:r>
    </w:p>
    <w:p>
      <w:pPr>
        <w:pStyle w:val="Heading1"/>
      </w:pPr>
      <w:r>
        <w:t>Projects</w:t>
      </w:r>
    </w:p>
    <w:p>
      <w:pPr>
        <w:pStyle w:val="ListBullet"/>
      </w:pPr>
      <w:r>
        <w:t>Password Generator — A secure and customizable random password generator.</w:t>
      </w:r>
    </w:p>
    <w:p>
      <w:pPr>
        <w:pStyle w:val="ListBullet"/>
      </w:pPr>
      <w:r>
        <w:t>3 PATTI — Web-based multiplayer card game.</w:t>
      </w:r>
    </w:p>
    <w:p>
      <w:pPr>
        <w:pStyle w:val="ListBullet"/>
      </w:pPr>
      <w:r>
        <w:t>Tic Tac Toe — Classic strategy game with responsive UI.</w:t>
      </w:r>
    </w:p>
    <w:p>
      <w:pPr>
        <w:pStyle w:val="ListBullet"/>
      </w:pPr>
      <w:r>
        <w:t>To‑Do List — Task management web app with persistent storage.</w:t>
      </w:r>
    </w:p>
    <w:p>
      <w:pPr>
        <w:pStyle w:val="ListBullet"/>
      </w:pPr>
      <w:r>
        <w:t>Contact — Interactive contact form with validation.</w:t>
      </w:r>
    </w:p>
    <w:p>
      <w:pPr>
        <w:pStyle w:val="Heading1"/>
      </w:pPr>
      <w:r>
        <w:t>Achievements &amp; Hackathons</w:t>
      </w:r>
    </w:p>
    <w:p>
      <w:pPr>
        <w:pStyle w:val="ListBullet"/>
      </w:pPr>
      <w:r>
        <w:t>Participated in HackXpertise Expo Hackathon, showcasing innovative web solutions.</w:t>
      </w:r>
    </w:p>
    <w:p>
      <w:pPr>
        <w:pStyle w:val="ListBullet"/>
      </w:pPr>
      <w:r>
        <w:t>Finalist at CodeSprint Hackathon 2024 (mock).</w:t>
      </w:r>
    </w:p>
    <w:p>
      <w:pPr>
        <w:pStyle w:val="ListBullet"/>
      </w:pPr>
      <w:r>
        <w:t>Top 10 in WebDevCon Hackathon 2023 (mock).</w:t>
      </w:r>
    </w:p>
    <w:p>
      <w:pPr>
        <w:pStyle w:val="ListBullet"/>
      </w:pPr>
      <w:r>
        <w:t>Won medals in athletics: 200m, 400m, and other track events.</w:t>
      </w:r>
    </w:p>
    <w:p>
      <w:pPr>
        <w:pStyle w:val="ListBullet"/>
      </w:pPr>
      <w:r>
        <w:t>Active football player with team leadership experience.</w:t>
      </w:r>
    </w:p>
    <w:p>
      <w:pPr>
        <w:pStyle w:val="Heading1"/>
      </w:pPr>
      <w:r>
        <w:t>Highlights</w:t>
      </w:r>
    </w:p>
    <w:p>
      <w:pPr>
        <w:pStyle w:val="ListBullet"/>
      </w:pPr>
      <w:r>
        <w:t>Innovative problem solver with strong logical reasoning (Logic Builder).</w:t>
      </w:r>
    </w:p>
    <w:p>
      <w:pPr>
        <w:pStyle w:val="ListBullet"/>
      </w:pPr>
      <w:r>
        <w:t>Quick learner, adaptable to new technologies.</w:t>
      </w:r>
    </w:p>
    <w:p>
      <w:pPr>
        <w:pStyle w:val="ListBullet"/>
      </w:pPr>
      <w:r>
        <w:t>Effective communicator and team player.</w:t>
      </w:r>
    </w:p>
    <w:p>
      <w:pPr>
        <w:pStyle w:val="ListBullet"/>
      </w:pPr>
      <w:r>
        <w:t>Passionate about sports, discipline, and leadership.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